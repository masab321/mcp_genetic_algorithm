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Dimacs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Dataset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|V|</w:t>
            </w:r>
          </w:p>
        </w:tc>
        <w:tc>
          <w:tcPr>
            <w:tcW w:type="dxa" w:w="1234"/>
          </w:tcPr>
          <w:p>
            <w:r>
              <w:rPr>
                <w:b/>
              </w:rPr>
              <w:t>|E|</w:t>
            </w:r>
          </w:p>
        </w:tc>
        <w:tc>
          <w:tcPr>
            <w:tcW w:type="dxa" w:w="1234"/>
          </w:tcPr>
          <w:p>
            <w:r>
              <w:rPr>
                <w:b/>
              </w:rPr>
              <w:t>ω(G)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Best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Generation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Status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brock200_1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14834</w:t>
            </w:r>
          </w:p>
        </w:tc>
        <w:tc>
          <w:tcPr>
            <w:tcW w:type="dxa" w:w="1234"/>
            <w:shd w:fill="FFFFFF"/>
          </w:tcPr>
          <w:p>
            <w:r>
              <w:t>21∗</w:t>
            </w:r>
          </w:p>
        </w:tc>
        <w:tc>
          <w:tcPr>
            <w:tcW w:type="dxa" w:w="1234"/>
            <w:shd w:fill="FFFFFF"/>
          </w:tcPr>
          <w:p>
            <w:r>
              <w:t>21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brock200_2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9876</w:t>
            </w:r>
          </w:p>
        </w:tc>
        <w:tc>
          <w:tcPr>
            <w:tcW w:type="dxa" w:w="1234"/>
            <w:shd w:fill="FFFFFF"/>
          </w:tcPr>
          <w:p>
            <w:r>
              <w:t>12∗</w:t>
            </w:r>
          </w:p>
        </w:tc>
        <w:tc>
          <w:tcPr>
            <w:tcW w:type="dxa" w:w="1234"/>
            <w:shd w:fill="FFFFFF"/>
          </w:tcPr>
          <w:p>
            <w:r>
              <w:t>12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brock200_3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12048</w:t>
            </w:r>
          </w:p>
        </w:tc>
        <w:tc>
          <w:tcPr>
            <w:tcW w:type="dxa" w:w="1234"/>
            <w:shd w:fill="FFFFFF"/>
          </w:tcPr>
          <w:p>
            <w:r>
              <w:t>15∗</w:t>
            </w:r>
          </w:p>
        </w:tc>
        <w:tc>
          <w:tcPr>
            <w:tcW w:type="dxa" w:w="1234"/>
            <w:shd w:fill="FFFFFF"/>
          </w:tcPr>
          <w:p>
            <w:r>
              <w:t>15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brock200_4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13089</w:t>
            </w:r>
          </w:p>
        </w:tc>
        <w:tc>
          <w:tcPr>
            <w:tcW w:type="dxa" w:w="1234"/>
            <w:shd w:fill="FFFFFF"/>
          </w:tcPr>
          <w:p>
            <w:r>
              <w:t>17∗</w:t>
            </w:r>
          </w:p>
        </w:tc>
        <w:tc>
          <w:tcPr>
            <w:tcW w:type="dxa" w:w="1234"/>
            <w:shd w:fill="FFFFFF"/>
          </w:tcPr>
          <w:p>
            <w:r>
              <w:t>17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brock400_1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59723</w:t>
            </w:r>
          </w:p>
        </w:tc>
        <w:tc>
          <w:tcPr>
            <w:tcW w:type="dxa" w:w="1234"/>
            <w:shd w:fill="FFFFFF"/>
          </w:tcPr>
          <w:p>
            <w:r>
              <w:t>27∗</w:t>
            </w:r>
          </w:p>
        </w:tc>
        <w:tc>
          <w:tcPr>
            <w:tcW w:type="dxa" w:w="1234"/>
            <w:shd w:fill="FFFFFF"/>
          </w:tcPr>
          <w:p>
            <w:r>
              <w:t>27</w:t>
            </w:r>
          </w:p>
        </w:tc>
        <w:tc>
          <w:tcPr>
            <w:tcW w:type="dxa" w:w="1234"/>
            <w:shd w:fill="FFFFFF"/>
          </w:tcPr>
          <w:p>
            <w:r>
              <w:t>17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brock400_2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59786</w:t>
            </w:r>
          </w:p>
        </w:tc>
        <w:tc>
          <w:tcPr>
            <w:tcW w:type="dxa" w:w="1234"/>
            <w:shd w:fill="FFFFFF"/>
          </w:tcPr>
          <w:p>
            <w:r>
              <w:t>29∗</w:t>
            </w:r>
          </w:p>
        </w:tc>
        <w:tc>
          <w:tcPr>
            <w:tcW w:type="dxa" w:w="1234"/>
            <w:shd w:fill="FFFFFF"/>
          </w:tcPr>
          <w:p>
            <w:r>
              <w:t>29</w:t>
            </w:r>
          </w:p>
        </w:tc>
        <w:tc>
          <w:tcPr>
            <w:tcW w:type="dxa" w:w="1234"/>
            <w:shd w:fill="FFFFFF"/>
          </w:tcPr>
          <w:p>
            <w:r>
              <w:t>50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brock400_3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59681</w:t>
            </w:r>
          </w:p>
        </w:tc>
        <w:tc>
          <w:tcPr>
            <w:tcW w:type="dxa" w:w="1234"/>
            <w:shd w:fill="FFFFFF"/>
          </w:tcPr>
          <w:p>
            <w:r>
              <w:t>31∗</w:t>
            </w:r>
          </w:p>
        </w:tc>
        <w:tc>
          <w:tcPr>
            <w:tcW w:type="dxa" w:w="1234"/>
            <w:shd w:fill="FFFFFF"/>
          </w:tcPr>
          <w:p>
            <w:r>
              <w:t>31</w:t>
            </w:r>
          </w:p>
        </w:tc>
        <w:tc>
          <w:tcPr>
            <w:tcW w:type="dxa" w:w="1234"/>
            <w:shd w:fill="FFFFFF"/>
          </w:tcPr>
          <w:p>
            <w:r>
              <w:t>27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brock400_4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59765</w:t>
            </w:r>
          </w:p>
        </w:tc>
        <w:tc>
          <w:tcPr>
            <w:tcW w:type="dxa" w:w="1234"/>
            <w:shd w:fill="FFFFFF"/>
          </w:tcPr>
          <w:p>
            <w:r>
              <w:t>33∗</w:t>
            </w:r>
          </w:p>
        </w:tc>
        <w:tc>
          <w:tcPr>
            <w:tcW w:type="dxa" w:w="1234"/>
            <w:shd w:fill="FFFFFF"/>
          </w:tcPr>
          <w:p>
            <w:r>
              <w:t>33</w:t>
            </w:r>
          </w:p>
        </w:tc>
        <w:tc>
          <w:tcPr>
            <w:tcW w:type="dxa" w:w="1234"/>
            <w:shd w:fill="FFFFFF"/>
          </w:tcPr>
          <w:p>
            <w:r>
              <w:t>10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brock800_1</w:t>
            </w:r>
          </w:p>
        </w:tc>
        <w:tc>
          <w:tcPr>
            <w:tcW w:type="dxa" w:w="1234"/>
            <w:shd w:fill="FFFFFF"/>
          </w:tcPr>
          <w:p>
            <w:r>
              <w:t>800</w:t>
            </w:r>
          </w:p>
        </w:tc>
        <w:tc>
          <w:tcPr>
            <w:tcW w:type="dxa" w:w="1234"/>
            <w:shd w:fill="FFFFFF"/>
          </w:tcPr>
          <w:p>
            <w:r>
              <w:t>207505</w:t>
            </w:r>
          </w:p>
        </w:tc>
        <w:tc>
          <w:tcPr>
            <w:tcW w:type="dxa" w:w="1234"/>
            <w:shd w:fill="FFFFFF"/>
          </w:tcPr>
          <w:p>
            <w:r>
              <w:t>23∗</w:t>
            </w:r>
          </w:p>
        </w:tc>
        <w:tc>
          <w:tcPr>
            <w:tcW w:type="dxa" w:w="1234"/>
            <w:shd w:fill="FFFFFF"/>
          </w:tcPr>
          <w:p>
            <w:r>
              <w:t>23</w:t>
            </w:r>
          </w:p>
        </w:tc>
        <w:tc>
          <w:tcPr>
            <w:tcW w:type="dxa" w:w="1234"/>
            <w:shd w:fill="FFFFFF"/>
          </w:tcPr>
          <w:p>
            <w:r>
              <w:t>24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brock800_2</w:t>
            </w:r>
          </w:p>
        </w:tc>
        <w:tc>
          <w:tcPr>
            <w:tcW w:type="dxa" w:w="1234"/>
            <w:shd w:fill="FFFFFF"/>
          </w:tcPr>
          <w:p>
            <w:r>
              <w:t>800</w:t>
            </w:r>
          </w:p>
        </w:tc>
        <w:tc>
          <w:tcPr>
            <w:tcW w:type="dxa" w:w="1234"/>
            <w:shd w:fill="FFFFFF"/>
          </w:tcPr>
          <w:p>
            <w:r>
              <w:t>208166</w:t>
            </w:r>
          </w:p>
        </w:tc>
        <w:tc>
          <w:tcPr>
            <w:tcW w:type="dxa" w:w="1234"/>
            <w:shd w:fill="FFFFFF"/>
          </w:tcPr>
          <w:p>
            <w:r>
              <w:t>24∗</w:t>
            </w:r>
          </w:p>
        </w:tc>
        <w:tc>
          <w:tcPr>
            <w:tcW w:type="dxa" w:w="1234"/>
            <w:shd w:fill="FFFFFF"/>
          </w:tcPr>
          <w:p>
            <w:r>
              <w:t>24</w:t>
            </w:r>
          </w:p>
        </w:tc>
        <w:tc>
          <w:tcPr>
            <w:tcW w:type="dxa" w:w="1234"/>
            <w:shd w:fill="FFFFFF"/>
          </w:tcPr>
          <w:p>
            <w:r>
              <w:t>283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brock800_3</w:t>
            </w:r>
          </w:p>
        </w:tc>
        <w:tc>
          <w:tcPr>
            <w:tcW w:type="dxa" w:w="1234"/>
            <w:shd w:fill="FFFFFF"/>
          </w:tcPr>
          <w:p>
            <w:r>
              <w:t>800</w:t>
            </w:r>
          </w:p>
        </w:tc>
        <w:tc>
          <w:tcPr>
            <w:tcW w:type="dxa" w:w="1234"/>
            <w:shd w:fill="FFFFFF"/>
          </w:tcPr>
          <w:p>
            <w:r>
              <w:t>207333</w:t>
            </w:r>
          </w:p>
        </w:tc>
        <w:tc>
          <w:tcPr>
            <w:tcW w:type="dxa" w:w="1234"/>
            <w:shd w:fill="FFFFFF"/>
          </w:tcPr>
          <w:p>
            <w:r>
              <w:t>25∗</w:t>
            </w:r>
          </w:p>
        </w:tc>
        <w:tc>
          <w:tcPr>
            <w:tcW w:type="dxa" w:w="1234"/>
            <w:shd w:fill="FFFFFF"/>
          </w:tcPr>
          <w:p>
            <w:r>
              <w:t>25</w:t>
            </w:r>
          </w:p>
        </w:tc>
        <w:tc>
          <w:tcPr>
            <w:tcW w:type="dxa" w:w="1234"/>
            <w:shd w:fill="FFFFFF"/>
          </w:tcPr>
          <w:p>
            <w:r>
              <w:t>96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brock800_4</w:t>
            </w:r>
          </w:p>
        </w:tc>
        <w:tc>
          <w:tcPr>
            <w:tcW w:type="dxa" w:w="1234"/>
            <w:shd w:fill="FFFFFF"/>
          </w:tcPr>
          <w:p>
            <w:r>
              <w:t>800</w:t>
            </w:r>
          </w:p>
        </w:tc>
        <w:tc>
          <w:tcPr>
            <w:tcW w:type="dxa" w:w="1234"/>
            <w:shd w:fill="FFFFFF"/>
          </w:tcPr>
          <w:p>
            <w:r>
              <w:t>207643</w:t>
            </w:r>
          </w:p>
        </w:tc>
        <w:tc>
          <w:tcPr>
            <w:tcW w:type="dxa" w:w="1234"/>
            <w:shd w:fill="FFFFFF"/>
          </w:tcPr>
          <w:p>
            <w:r>
              <w:t>26∗</w:t>
            </w:r>
          </w:p>
        </w:tc>
        <w:tc>
          <w:tcPr>
            <w:tcW w:type="dxa" w:w="1234"/>
            <w:shd w:fill="FFFFFF"/>
          </w:tcPr>
          <w:p>
            <w:r>
              <w:t>26</w:t>
            </w:r>
          </w:p>
        </w:tc>
        <w:tc>
          <w:tcPr>
            <w:tcW w:type="dxa" w:w="1234"/>
            <w:shd w:fill="FFFFFF"/>
          </w:tcPr>
          <w:p>
            <w:r>
              <w:t>108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C125.9</w:t>
            </w:r>
          </w:p>
        </w:tc>
        <w:tc>
          <w:tcPr>
            <w:tcW w:type="dxa" w:w="1234"/>
            <w:shd w:fill="FFFFFF"/>
          </w:tcPr>
          <w:p>
            <w:r>
              <w:t>125</w:t>
            </w:r>
          </w:p>
        </w:tc>
        <w:tc>
          <w:tcPr>
            <w:tcW w:type="dxa" w:w="1234"/>
            <w:shd w:fill="FFFFFF"/>
          </w:tcPr>
          <w:p>
            <w:r>
              <w:t>6963</w:t>
            </w:r>
          </w:p>
        </w:tc>
        <w:tc>
          <w:tcPr>
            <w:tcW w:type="dxa" w:w="1234"/>
            <w:shd w:fill="FFFFFF"/>
          </w:tcPr>
          <w:p>
            <w:r>
              <w:t>34∗</w:t>
            </w:r>
          </w:p>
        </w:tc>
        <w:tc>
          <w:tcPr>
            <w:tcW w:type="dxa" w:w="1234"/>
            <w:shd w:fill="FFFFFF"/>
          </w:tcPr>
          <w:p>
            <w:r>
              <w:t>34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C250.9</w:t>
            </w:r>
          </w:p>
        </w:tc>
        <w:tc>
          <w:tcPr>
            <w:tcW w:type="dxa" w:w="1234"/>
            <w:shd w:fill="FFFFFF"/>
          </w:tcPr>
          <w:p>
            <w:r>
              <w:t>250</w:t>
            </w:r>
          </w:p>
        </w:tc>
        <w:tc>
          <w:tcPr>
            <w:tcW w:type="dxa" w:w="1234"/>
            <w:shd w:fill="FFFFFF"/>
          </w:tcPr>
          <w:p>
            <w:r>
              <w:t>27984</w:t>
            </w:r>
          </w:p>
        </w:tc>
        <w:tc>
          <w:tcPr>
            <w:tcW w:type="dxa" w:w="1234"/>
            <w:shd w:fill="FFFFFF"/>
          </w:tcPr>
          <w:p>
            <w:r>
              <w:t>44∗</w:t>
            </w:r>
          </w:p>
        </w:tc>
        <w:tc>
          <w:tcPr>
            <w:tcW w:type="dxa" w:w="1234"/>
            <w:shd w:fill="FFFFFF"/>
          </w:tcPr>
          <w:p>
            <w:r>
              <w:t>44</w:t>
            </w:r>
          </w:p>
        </w:tc>
        <w:tc>
          <w:tcPr>
            <w:tcW w:type="dxa" w:w="1234"/>
            <w:shd w:fill="FFFFFF"/>
          </w:tcPr>
          <w:p>
            <w:r>
              <w:t>7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C500.9</w:t>
            </w:r>
          </w:p>
        </w:tc>
        <w:tc>
          <w:tcPr>
            <w:tcW w:type="dxa" w:w="1234"/>
            <w:shd w:fill="FF0000"/>
          </w:tcPr>
          <w:p>
            <w:r>
              <w:t>500</w:t>
            </w:r>
          </w:p>
        </w:tc>
        <w:tc>
          <w:tcPr>
            <w:tcW w:type="dxa" w:w="1234"/>
            <w:shd w:fill="FF0000"/>
          </w:tcPr>
          <w:p>
            <w:r>
              <w:t>112332</w:t>
            </w:r>
          </w:p>
        </w:tc>
        <w:tc>
          <w:tcPr>
            <w:tcW w:type="dxa" w:w="1234"/>
            <w:shd w:fill="FF0000"/>
          </w:tcPr>
          <w:p>
            <w:r>
              <w:t>&gt;=57</w:t>
            </w:r>
          </w:p>
        </w:tc>
        <w:tc>
          <w:tcPr>
            <w:tcW w:type="dxa" w:w="1234"/>
            <w:shd w:fill="FF0000"/>
          </w:tcPr>
          <w:p>
            <w:r>
              <w:t>56</w:t>
            </w:r>
          </w:p>
        </w:tc>
        <w:tc>
          <w:tcPr>
            <w:tcW w:type="dxa" w:w="1234"/>
            <w:shd w:fill="FF0000"/>
          </w:tcPr>
          <w:p>
            <w:r>
              <w:t>101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C1000.9</w:t>
            </w:r>
          </w:p>
        </w:tc>
        <w:tc>
          <w:tcPr>
            <w:tcW w:type="dxa" w:w="1234"/>
            <w:shd w:fill="FF0000"/>
          </w:tcPr>
          <w:p>
            <w:r>
              <w:t>1000</w:t>
            </w:r>
          </w:p>
        </w:tc>
        <w:tc>
          <w:tcPr>
            <w:tcW w:type="dxa" w:w="1234"/>
            <w:shd w:fill="FF0000"/>
          </w:tcPr>
          <w:p>
            <w:r>
              <w:t>450079</w:t>
            </w:r>
          </w:p>
        </w:tc>
        <w:tc>
          <w:tcPr>
            <w:tcW w:type="dxa" w:w="1234"/>
            <w:shd w:fill="FF0000"/>
          </w:tcPr>
          <w:p>
            <w:r>
              <w:t>&gt;=68</w:t>
            </w:r>
          </w:p>
        </w:tc>
        <w:tc>
          <w:tcPr>
            <w:tcW w:type="dxa" w:w="1234"/>
            <w:shd w:fill="FF0000"/>
          </w:tcPr>
          <w:p>
            <w:r>
              <w:t>66</w:t>
            </w:r>
          </w:p>
        </w:tc>
        <w:tc>
          <w:tcPr>
            <w:tcW w:type="dxa" w:w="1234"/>
            <w:shd w:fill="FF0000"/>
          </w:tcPr>
          <w:p>
            <w:r>
              <w:t>29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C2000.5</w:t>
            </w:r>
          </w:p>
        </w:tc>
        <w:tc>
          <w:tcPr>
            <w:tcW w:type="dxa" w:w="1234"/>
            <w:shd w:fill="FF0000"/>
          </w:tcPr>
          <w:p>
            <w:r>
              <w:t>2000</w:t>
            </w:r>
          </w:p>
        </w:tc>
        <w:tc>
          <w:tcPr>
            <w:tcW w:type="dxa" w:w="1234"/>
            <w:shd w:fill="FF0000"/>
          </w:tcPr>
          <w:p>
            <w:r>
              <w:t>999836</w:t>
            </w:r>
          </w:p>
        </w:tc>
        <w:tc>
          <w:tcPr>
            <w:tcW w:type="dxa" w:w="1234"/>
            <w:shd w:fill="FF0000"/>
          </w:tcPr>
          <w:p>
            <w:r>
              <w:t>16∗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C2000.9</w:t>
            </w:r>
          </w:p>
        </w:tc>
        <w:tc>
          <w:tcPr>
            <w:tcW w:type="dxa" w:w="1234"/>
            <w:shd w:fill="FF0000"/>
          </w:tcPr>
          <w:p>
            <w:r>
              <w:t>2000</w:t>
            </w:r>
          </w:p>
        </w:tc>
        <w:tc>
          <w:tcPr>
            <w:tcW w:type="dxa" w:w="1234"/>
            <w:shd w:fill="FF0000"/>
          </w:tcPr>
          <w:p>
            <w:r>
              <w:t>1799532</w:t>
            </w:r>
          </w:p>
        </w:tc>
        <w:tc>
          <w:tcPr>
            <w:tcW w:type="dxa" w:w="1234"/>
            <w:shd w:fill="FF0000"/>
          </w:tcPr>
          <w:p>
            <w:r>
              <w:t>&gt;=80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C4000.5</w:t>
            </w:r>
          </w:p>
        </w:tc>
        <w:tc>
          <w:tcPr>
            <w:tcW w:type="dxa" w:w="1234"/>
            <w:shd w:fill="FF0000"/>
          </w:tcPr>
          <w:p>
            <w:r>
              <w:t>4000</w:t>
            </w:r>
          </w:p>
        </w:tc>
        <w:tc>
          <w:tcPr>
            <w:tcW w:type="dxa" w:w="1234"/>
            <w:shd w:fill="FF0000"/>
          </w:tcPr>
          <w:p>
            <w:r>
              <w:t>4000268</w:t>
            </w:r>
          </w:p>
        </w:tc>
        <w:tc>
          <w:tcPr>
            <w:tcW w:type="dxa" w:w="1234"/>
            <w:shd w:fill="FF0000"/>
          </w:tcPr>
          <w:p>
            <w:r>
              <w:t>18∗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DSJC500_5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125248</w:t>
            </w:r>
          </w:p>
        </w:tc>
        <w:tc>
          <w:tcPr>
            <w:tcW w:type="dxa" w:w="1234"/>
            <w:shd w:fill="FFFFFF"/>
          </w:tcPr>
          <w:p>
            <w:r>
              <w:t>13∗</w:t>
            </w:r>
          </w:p>
        </w:tc>
        <w:tc>
          <w:tcPr>
            <w:tcW w:type="dxa" w:w="1234"/>
            <w:shd w:fill="FFFFFF"/>
          </w:tcPr>
          <w:p>
            <w:r>
              <w:t>13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DSJC1000_5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499652</w:t>
            </w:r>
          </w:p>
        </w:tc>
        <w:tc>
          <w:tcPr>
            <w:tcW w:type="dxa" w:w="1234"/>
            <w:shd w:fill="FFFFFF"/>
          </w:tcPr>
          <w:p>
            <w:r>
              <w:t>15∗</w:t>
            </w:r>
          </w:p>
        </w:tc>
        <w:tc>
          <w:tcPr>
            <w:tcW w:type="dxa" w:w="1234"/>
            <w:shd w:fill="FFFFFF"/>
          </w:tcPr>
          <w:p>
            <w:r>
              <w:t>15</w:t>
            </w:r>
          </w:p>
        </w:tc>
        <w:tc>
          <w:tcPr>
            <w:tcW w:type="dxa" w:w="1234"/>
            <w:shd w:fill="FFFFFF"/>
          </w:tcPr>
          <w:p>
            <w:r>
              <w:t>13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keller4</w:t>
            </w:r>
          </w:p>
        </w:tc>
        <w:tc>
          <w:tcPr>
            <w:tcW w:type="dxa" w:w="1234"/>
            <w:shd w:fill="FFFFFF"/>
          </w:tcPr>
          <w:p>
            <w:r>
              <w:t>171</w:t>
            </w:r>
          </w:p>
        </w:tc>
        <w:tc>
          <w:tcPr>
            <w:tcW w:type="dxa" w:w="1234"/>
            <w:shd w:fill="FFFFFF"/>
          </w:tcPr>
          <w:p>
            <w:r>
              <w:t>9435</w:t>
            </w:r>
          </w:p>
        </w:tc>
        <w:tc>
          <w:tcPr>
            <w:tcW w:type="dxa" w:w="1234"/>
            <w:shd w:fill="FFFFFF"/>
          </w:tcPr>
          <w:p>
            <w:r>
              <w:t>11∗</w:t>
            </w:r>
          </w:p>
        </w:tc>
        <w:tc>
          <w:tcPr>
            <w:tcW w:type="dxa" w:w="1234"/>
            <w:shd w:fill="FFFFFF"/>
          </w:tcPr>
          <w:p>
            <w:r>
              <w:t>11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keller5</w:t>
            </w:r>
          </w:p>
        </w:tc>
        <w:tc>
          <w:tcPr>
            <w:tcW w:type="dxa" w:w="1234"/>
            <w:shd w:fill="FFFFFF"/>
          </w:tcPr>
          <w:p>
            <w:r>
              <w:t>776</w:t>
            </w:r>
          </w:p>
        </w:tc>
        <w:tc>
          <w:tcPr>
            <w:tcW w:type="dxa" w:w="1234"/>
            <w:shd w:fill="FFFFFF"/>
          </w:tcPr>
          <w:p>
            <w:r>
              <w:t>225990</w:t>
            </w:r>
          </w:p>
        </w:tc>
        <w:tc>
          <w:tcPr>
            <w:tcW w:type="dxa" w:w="1234"/>
            <w:shd w:fill="FFFFFF"/>
          </w:tcPr>
          <w:p>
            <w:r>
              <w:t>27∗</w:t>
            </w:r>
          </w:p>
        </w:tc>
        <w:tc>
          <w:tcPr>
            <w:tcW w:type="dxa" w:w="1234"/>
            <w:shd w:fill="FFFFFF"/>
          </w:tcPr>
          <w:p>
            <w:r>
              <w:t>27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keller6</w:t>
            </w:r>
          </w:p>
        </w:tc>
        <w:tc>
          <w:tcPr>
            <w:tcW w:type="dxa" w:w="1234"/>
            <w:shd w:fill="FF0000"/>
          </w:tcPr>
          <w:p>
            <w:r>
              <w:t>3361</w:t>
            </w:r>
          </w:p>
        </w:tc>
        <w:tc>
          <w:tcPr>
            <w:tcW w:type="dxa" w:w="1234"/>
            <w:shd w:fill="FF0000"/>
          </w:tcPr>
          <w:p>
            <w:r>
              <w:t>4619898</w:t>
            </w:r>
          </w:p>
        </w:tc>
        <w:tc>
          <w:tcPr>
            <w:tcW w:type="dxa" w:w="1234"/>
            <w:shd w:fill="FF0000"/>
          </w:tcPr>
          <w:p>
            <w:r>
              <w:t>59∗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MANN_a9</w:t>
            </w:r>
          </w:p>
        </w:tc>
        <w:tc>
          <w:tcPr>
            <w:tcW w:type="dxa" w:w="1234"/>
            <w:shd w:fill="FFFFFF"/>
          </w:tcPr>
          <w:p>
            <w:r>
              <w:t>45</w:t>
            </w:r>
          </w:p>
        </w:tc>
        <w:tc>
          <w:tcPr>
            <w:tcW w:type="dxa" w:w="1234"/>
            <w:shd w:fill="FFFFFF"/>
          </w:tcPr>
          <w:p>
            <w:r>
              <w:t>918</w:t>
            </w:r>
          </w:p>
        </w:tc>
        <w:tc>
          <w:tcPr>
            <w:tcW w:type="dxa" w:w="1234"/>
            <w:shd w:fill="FFFFFF"/>
          </w:tcPr>
          <w:p>
            <w:r>
              <w:t>16∗</w:t>
            </w:r>
          </w:p>
        </w:tc>
        <w:tc>
          <w:tcPr>
            <w:tcW w:type="dxa" w:w="1234"/>
            <w:shd w:fill="FFFFFF"/>
          </w:tcPr>
          <w:p>
            <w:r>
              <w:t>16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MANN_a27</w:t>
            </w:r>
          </w:p>
        </w:tc>
        <w:tc>
          <w:tcPr>
            <w:tcW w:type="dxa" w:w="1234"/>
            <w:shd w:fill="FFFFFF"/>
          </w:tcPr>
          <w:p>
            <w:r>
              <w:t>378</w:t>
            </w:r>
          </w:p>
        </w:tc>
        <w:tc>
          <w:tcPr>
            <w:tcW w:type="dxa" w:w="1234"/>
            <w:shd w:fill="FFFFFF"/>
          </w:tcPr>
          <w:p>
            <w:r>
              <w:t>70551</w:t>
            </w:r>
          </w:p>
        </w:tc>
        <w:tc>
          <w:tcPr>
            <w:tcW w:type="dxa" w:w="1234"/>
            <w:shd w:fill="FFFFFF"/>
          </w:tcPr>
          <w:p>
            <w:r>
              <w:t>126∗</w:t>
            </w:r>
          </w:p>
        </w:tc>
        <w:tc>
          <w:tcPr>
            <w:tcW w:type="dxa" w:w="1234"/>
            <w:shd w:fill="FFFFFF"/>
          </w:tcPr>
          <w:p>
            <w:r>
              <w:t>126</w:t>
            </w:r>
          </w:p>
        </w:tc>
        <w:tc>
          <w:tcPr>
            <w:tcW w:type="dxa" w:w="1234"/>
            <w:shd w:fill="FFFFFF"/>
          </w:tcPr>
          <w:p>
            <w:r>
              <w:t>5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MANN_a45</w:t>
            </w:r>
          </w:p>
        </w:tc>
        <w:tc>
          <w:tcPr>
            <w:tcW w:type="dxa" w:w="1234"/>
            <w:shd w:fill="FF0000"/>
          </w:tcPr>
          <w:p>
            <w:r>
              <w:t>1035</w:t>
            </w:r>
          </w:p>
        </w:tc>
        <w:tc>
          <w:tcPr>
            <w:tcW w:type="dxa" w:w="1234"/>
            <w:shd w:fill="FF0000"/>
          </w:tcPr>
          <w:p>
            <w:r>
              <w:t>533115</w:t>
            </w:r>
          </w:p>
        </w:tc>
        <w:tc>
          <w:tcPr>
            <w:tcW w:type="dxa" w:w="1234"/>
            <w:shd w:fill="FF0000"/>
          </w:tcPr>
          <w:p>
            <w:r>
              <w:t>345∗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MANN_a81</w:t>
            </w:r>
          </w:p>
        </w:tc>
        <w:tc>
          <w:tcPr>
            <w:tcW w:type="dxa" w:w="1234"/>
            <w:shd w:fill="FF0000"/>
          </w:tcPr>
          <w:p>
            <w:r>
              <w:t>3321</w:t>
            </w:r>
          </w:p>
        </w:tc>
        <w:tc>
          <w:tcPr>
            <w:tcW w:type="dxa" w:w="1234"/>
            <w:shd w:fill="FF0000"/>
          </w:tcPr>
          <w:p>
            <w:r>
              <w:t>5506380</w:t>
            </w:r>
          </w:p>
        </w:tc>
        <w:tc>
          <w:tcPr>
            <w:tcW w:type="dxa" w:w="1234"/>
            <w:shd w:fill="FF0000"/>
          </w:tcPr>
          <w:p>
            <w:r>
              <w:t>1100∗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-1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hamming6-2</w:t>
            </w:r>
          </w:p>
        </w:tc>
        <w:tc>
          <w:tcPr>
            <w:tcW w:type="dxa" w:w="1234"/>
            <w:shd w:fill="FFFFFF"/>
          </w:tcPr>
          <w:p>
            <w:r>
              <w:t>64</w:t>
            </w:r>
          </w:p>
        </w:tc>
        <w:tc>
          <w:tcPr>
            <w:tcW w:type="dxa" w:w="1234"/>
            <w:shd w:fill="FFFFFF"/>
          </w:tcPr>
          <w:p>
            <w:r>
              <w:t>1824</w:t>
            </w:r>
          </w:p>
        </w:tc>
        <w:tc>
          <w:tcPr>
            <w:tcW w:type="dxa" w:w="1234"/>
            <w:shd w:fill="FFFFFF"/>
          </w:tcPr>
          <w:p>
            <w:r>
              <w:t>32∗</w:t>
            </w:r>
          </w:p>
        </w:tc>
        <w:tc>
          <w:tcPr>
            <w:tcW w:type="dxa" w:w="1234"/>
            <w:shd w:fill="FFFFFF"/>
          </w:tcPr>
          <w:p>
            <w:r>
              <w:t>32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hamming6-4</w:t>
            </w:r>
          </w:p>
        </w:tc>
        <w:tc>
          <w:tcPr>
            <w:tcW w:type="dxa" w:w="1234"/>
            <w:shd w:fill="FFFFFF"/>
          </w:tcPr>
          <w:p>
            <w:r>
              <w:t>64</w:t>
            </w:r>
          </w:p>
        </w:tc>
        <w:tc>
          <w:tcPr>
            <w:tcW w:type="dxa" w:w="1234"/>
            <w:shd w:fill="FFFFFF"/>
          </w:tcPr>
          <w:p>
            <w:r>
              <w:t>704</w:t>
            </w:r>
          </w:p>
        </w:tc>
        <w:tc>
          <w:tcPr>
            <w:tcW w:type="dxa" w:w="1234"/>
            <w:shd w:fill="FFFFFF"/>
          </w:tcPr>
          <w:p>
            <w:r>
              <w:t>4∗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hamming8-2</w:t>
            </w:r>
          </w:p>
        </w:tc>
        <w:tc>
          <w:tcPr>
            <w:tcW w:type="dxa" w:w="1234"/>
            <w:shd w:fill="FFFFFF"/>
          </w:tcPr>
          <w:p>
            <w:r>
              <w:t>256</w:t>
            </w:r>
          </w:p>
        </w:tc>
        <w:tc>
          <w:tcPr>
            <w:tcW w:type="dxa" w:w="1234"/>
            <w:shd w:fill="FFFFFF"/>
          </w:tcPr>
          <w:p>
            <w:r>
              <w:t>31616</w:t>
            </w:r>
          </w:p>
        </w:tc>
        <w:tc>
          <w:tcPr>
            <w:tcW w:type="dxa" w:w="1234"/>
            <w:shd w:fill="FFFFFF"/>
          </w:tcPr>
          <w:p>
            <w:r>
              <w:t>128∗</w:t>
            </w:r>
          </w:p>
        </w:tc>
        <w:tc>
          <w:tcPr>
            <w:tcW w:type="dxa" w:w="1234"/>
            <w:shd w:fill="FFFFFF"/>
          </w:tcPr>
          <w:p>
            <w:r>
              <w:t>128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hamming8-4</w:t>
            </w:r>
          </w:p>
        </w:tc>
        <w:tc>
          <w:tcPr>
            <w:tcW w:type="dxa" w:w="1234"/>
            <w:shd w:fill="FFFFFF"/>
          </w:tcPr>
          <w:p>
            <w:r>
              <w:t>256</w:t>
            </w:r>
          </w:p>
        </w:tc>
        <w:tc>
          <w:tcPr>
            <w:tcW w:type="dxa" w:w="1234"/>
            <w:shd w:fill="FFFFFF"/>
          </w:tcPr>
          <w:p>
            <w:r>
              <w:t>20864</w:t>
            </w:r>
          </w:p>
        </w:tc>
        <w:tc>
          <w:tcPr>
            <w:tcW w:type="dxa" w:w="1234"/>
            <w:shd w:fill="FFFFFF"/>
          </w:tcPr>
          <w:p>
            <w:r>
              <w:t>16∗</w:t>
            </w:r>
          </w:p>
        </w:tc>
        <w:tc>
          <w:tcPr>
            <w:tcW w:type="dxa" w:w="1234"/>
            <w:shd w:fill="FFFFFF"/>
          </w:tcPr>
          <w:p>
            <w:r>
              <w:t>16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hamming10-2</w:t>
            </w:r>
          </w:p>
        </w:tc>
        <w:tc>
          <w:tcPr>
            <w:tcW w:type="dxa" w:w="1234"/>
            <w:shd w:fill="FFFFFF"/>
          </w:tcPr>
          <w:p>
            <w:r>
              <w:t>1024</w:t>
            </w:r>
          </w:p>
        </w:tc>
        <w:tc>
          <w:tcPr>
            <w:tcW w:type="dxa" w:w="1234"/>
            <w:shd w:fill="FFFFFF"/>
          </w:tcPr>
          <w:p>
            <w:r>
              <w:t>518656</w:t>
            </w:r>
          </w:p>
        </w:tc>
        <w:tc>
          <w:tcPr>
            <w:tcW w:type="dxa" w:w="1234"/>
            <w:shd w:fill="FFFFFF"/>
          </w:tcPr>
          <w:p>
            <w:r>
              <w:t>512∗</w:t>
            </w:r>
          </w:p>
        </w:tc>
        <w:tc>
          <w:tcPr>
            <w:tcW w:type="dxa" w:w="1234"/>
            <w:shd w:fill="FFFFFF"/>
          </w:tcPr>
          <w:p>
            <w:r>
              <w:t>512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hamming10-4</w:t>
            </w:r>
          </w:p>
        </w:tc>
        <w:tc>
          <w:tcPr>
            <w:tcW w:type="dxa" w:w="1234"/>
            <w:shd w:fill="FFFFFF"/>
          </w:tcPr>
          <w:p>
            <w:r>
              <w:t>1024</w:t>
            </w:r>
          </w:p>
        </w:tc>
        <w:tc>
          <w:tcPr>
            <w:tcW w:type="dxa" w:w="1234"/>
            <w:shd w:fill="FFFFFF"/>
          </w:tcPr>
          <w:p>
            <w:r>
              <w:t>434176</w:t>
            </w:r>
          </w:p>
        </w:tc>
        <w:tc>
          <w:tcPr>
            <w:tcW w:type="dxa" w:w="1234"/>
            <w:shd w:fill="FFFFFF"/>
          </w:tcPr>
          <w:p>
            <w:r>
              <w:t>&gt;=40</w:t>
            </w:r>
          </w:p>
        </w:tc>
        <w:tc>
          <w:tcPr>
            <w:tcW w:type="dxa" w:w="1234"/>
            <w:shd w:fill="FFFFFF"/>
          </w:tcPr>
          <w:p>
            <w:r>
              <w:t>40</w:t>
            </w:r>
          </w:p>
        </w:tc>
        <w:tc>
          <w:tcPr>
            <w:tcW w:type="dxa" w:w="1234"/>
            <w:shd w:fill="FFFFFF"/>
          </w:tcPr>
          <w:p>
            <w:r>
              <w:t>174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gen200_p0.9_44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44∗</w:t>
            </w:r>
          </w:p>
        </w:tc>
        <w:tc>
          <w:tcPr>
            <w:tcW w:type="dxa" w:w="1234"/>
            <w:shd w:fill="FFFFFF"/>
          </w:tcPr>
          <w:p>
            <w:r>
              <w:t>44</w:t>
            </w:r>
          </w:p>
        </w:tc>
        <w:tc>
          <w:tcPr>
            <w:tcW w:type="dxa" w:w="1234"/>
            <w:shd w:fill="FFFFFF"/>
          </w:tcPr>
          <w:p>
            <w:r>
              <w:t>5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gen200_p0.9_55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55∗</w:t>
            </w:r>
          </w:p>
        </w:tc>
        <w:tc>
          <w:tcPr>
            <w:tcW w:type="dxa" w:w="1234"/>
            <w:shd w:fill="FFFFFF"/>
          </w:tcPr>
          <w:p>
            <w:r>
              <w:t>55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gen400_p0.9_55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71820</w:t>
            </w:r>
          </w:p>
        </w:tc>
        <w:tc>
          <w:tcPr>
            <w:tcW w:type="dxa" w:w="1234"/>
            <w:shd w:fill="FFFFFF"/>
          </w:tcPr>
          <w:p>
            <w:r>
              <w:t>55∗</w:t>
            </w:r>
          </w:p>
        </w:tc>
        <w:tc>
          <w:tcPr>
            <w:tcW w:type="dxa" w:w="1234"/>
            <w:shd w:fill="FFFFFF"/>
          </w:tcPr>
          <w:p>
            <w:r>
              <w:t>55</w:t>
            </w:r>
          </w:p>
        </w:tc>
        <w:tc>
          <w:tcPr>
            <w:tcW w:type="dxa" w:w="1234"/>
            <w:shd w:fill="FFFFFF"/>
          </w:tcPr>
          <w:p>
            <w:r>
              <w:t>132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gen400_p0.9_65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71820</w:t>
            </w:r>
          </w:p>
        </w:tc>
        <w:tc>
          <w:tcPr>
            <w:tcW w:type="dxa" w:w="1234"/>
            <w:shd w:fill="FFFFFF"/>
          </w:tcPr>
          <w:p>
            <w:r>
              <w:t>65∗</w:t>
            </w:r>
          </w:p>
        </w:tc>
        <w:tc>
          <w:tcPr>
            <w:tcW w:type="dxa" w:w="1234"/>
            <w:shd w:fill="FFFFFF"/>
          </w:tcPr>
          <w:p>
            <w:r>
              <w:t>65</w:t>
            </w:r>
          </w:p>
        </w:tc>
        <w:tc>
          <w:tcPr>
            <w:tcW w:type="dxa" w:w="1234"/>
            <w:shd w:fill="FFFFFF"/>
          </w:tcPr>
          <w:p>
            <w:r>
              <w:t>8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gen400_p0.9_75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71820</w:t>
            </w:r>
          </w:p>
        </w:tc>
        <w:tc>
          <w:tcPr>
            <w:tcW w:type="dxa" w:w="1234"/>
            <w:shd w:fill="FFFFFF"/>
          </w:tcPr>
          <w:p>
            <w:r>
              <w:t>75∗</w:t>
            </w:r>
          </w:p>
        </w:tc>
        <w:tc>
          <w:tcPr>
            <w:tcW w:type="dxa" w:w="1234"/>
            <w:shd w:fill="FFFFFF"/>
          </w:tcPr>
          <w:p>
            <w:r>
              <w:t>75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c-fat200-1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1534</w:t>
            </w:r>
          </w:p>
        </w:tc>
        <w:tc>
          <w:tcPr>
            <w:tcW w:type="dxa" w:w="1234"/>
            <w:shd w:fill="FFFFFF"/>
          </w:tcPr>
          <w:p>
            <w:r>
              <w:t>12∗</w:t>
            </w:r>
          </w:p>
        </w:tc>
        <w:tc>
          <w:tcPr>
            <w:tcW w:type="dxa" w:w="1234"/>
            <w:shd w:fill="FFFFFF"/>
          </w:tcPr>
          <w:p>
            <w:r>
              <w:t>12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c-fat200-2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3235</w:t>
            </w:r>
          </w:p>
        </w:tc>
        <w:tc>
          <w:tcPr>
            <w:tcW w:type="dxa" w:w="1234"/>
            <w:shd w:fill="FFFFFF"/>
          </w:tcPr>
          <w:p>
            <w:r>
              <w:t>24∗</w:t>
            </w:r>
          </w:p>
        </w:tc>
        <w:tc>
          <w:tcPr>
            <w:tcW w:type="dxa" w:w="1234"/>
            <w:shd w:fill="FFFFFF"/>
          </w:tcPr>
          <w:p>
            <w:r>
              <w:t>24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c-fat200-5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8473</w:t>
            </w:r>
          </w:p>
        </w:tc>
        <w:tc>
          <w:tcPr>
            <w:tcW w:type="dxa" w:w="1234"/>
            <w:shd w:fill="FFFFFF"/>
          </w:tcPr>
          <w:p>
            <w:r>
              <w:t>58∗</w:t>
            </w:r>
          </w:p>
        </w:tc>
        <w:tc>
          <w:tcPr>
            <w:tcW w:type="dxa" w:w="1234"/>
            <w:shd w:fill="FFFFFF"/>
          </w:tcPr>
          <w:p>
            <w:r>
              <w:t>58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c-fat500-1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4459</w:t>
            </w:r>
          </w:p>
        </w:tc>
        <w:tc>
          <w:tcPr>
            <w:tcW w:type="dxa" w:w="1234"/>
            <w:shd w:fill="FFFFFF"/>
          </w:tcPr>
          <w:p>
            <w:r>
              <w:t>14∗</w:t>
            </w:r>
          </w:p>
        </w:tc>
        <w:tc>
          <w:tcPr>
            <w:tcW w:type="dxa" w:w="1234"/>
            <w:shd w:fill="FFFFFF"/>
          </w:tcPr>
          <w:p>
            <w:r>
              <w:t>14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c-fat500-2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9139</w:t>
            </w:r>
          </w:p>
        </w:tc>
        <w:tc>
          <w:tcPr>
            <w:tcW w:type="dxa" w:w="1234"/>
            <w:shd w:fill="FFFFFF"/>
          </w:tcPr>
          <w:p>
            <w:r>
              <w:t>26∗</w:t>
            </w:r>
          </w:p>
        </w:tc>
        <w:tc>
          <w:tcPr>
            <w:tcW w:type="dxa" w:w="1234"/>
            <w:shd w:fill="FFFFFF"/>
          </w:tcPr>
          <w:p>
            <w:r>
              <w:t>26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c-fat500-5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23191</w:t>
            </w:r>
          </w:p>
        </w:tc>
        <w:tc>
          <w:tcPr>
            <w:tcW w:type="dxa" w:w="1234"/>
            <w:shd w:fill="FFFFFF"/>
          </w:tcPr>
          <w:p>
            <w:r>
              <w:t>64∗</w:t>
            </w:r>
          </w:p>
        </w:tc>
        <w:tc>
          <w:tcPr>
            <w:tcW w:type="dxa" w:w="1234"/>
            <w:shd w:fill="FFFFFF"/>
          </w:tcPr>
          <w:p>
            <w:r>
              <w:t>64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c-fat500-10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46627</w:t>
            </w:r>
          </w:p>
        </w:tc>
        <w:tc>
          <w:tcPr>
            <w:tcW w:type="dxa" w:w="1234"/>
            <w:shd w:fill="FFFFFF"/>
          </w:tcPr>
          <w:p>
            <w:r>
              <w:t>126∗</w:t>
            </w:r>
          </w:p>
        </w:tc>
        <w:tc>
          <w:tcPr>
            <w:tcW w:type="dxa" w:w="1234"/>
            <w:shd w:fill="FFFFFF"/>
          </w:tcPr>
          <w:p>
            <w:r>
              <w:t>126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johnson8-2-4</w:t>
            </w:r>
          </w:p>
        </w:tc>
        <w:tc>
          <w:tcPr>
            <w:tcW w:type="dxa" w:w="1234"/>
            <w:shd w:fill="FFFFFF"/>
          </w:tcPr>
          <w:p>
            <w:r>
              <w:t>28</w:t>
            </w:r>
          </w:p>
        </w:tc>
        <w:tc>
          <w:tcPr>
            <w:tcW w:type="dxa" w:w="1234"/>
            <w:shd w:fill="FFFFFF"/>
          </w:tcPr>
          <w:p>
            <w:r>
              <w:t>210</w:t>
            </w:r>
          </w:p>
        </w:tc>
        <w:tc>
          <w:tcPr>
            <w:tcW w:type="dxa" w:w="1234"/>
            <w:shd w:fill="FFFFFF"/>
          </w:tcPr>
          <w:p>
            <w:r>
              <w:t>4∗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johnson8-4-4</w:t>
            </w:r>
          </w:p>
        </w:tc>
        <w:tc>
          <w:tcPr>
            <w:tcW w:type="dxa" w:w="1234"/>
            <w:shd w:fill="FFFFFF"/>
          </w:tcPr>
          <w:p>
            <w:r>
              <w:t>70</w:t>
            </w:r>
          </w:p>
        </w:tc>
        <w:tc>
          <w:tcPr>
            <w:tcW w:type="dxa" w:w="1234"/>
            <w:shd w:fill="FFFFFF"/>
          </w:tcPr>
          <w:p>
            <w:r>
              <w:t>1855</w:t>
            </w:r>
          </w:p>
        </w:tc>
        <w:tc>
          <w:tcPr>
            <w:tcW w:type="dxa" w:w="1234"/>
            <w:shd w:fill="FFFFFF"/>
          </w:tcPr>
          <w:p>
            <w:r>
              <w:t>14∗</w:t>
            </w:r>
          </w:p>
        </w:tc>
        <w:tc>
          <w:tcPr>
            <w:tcW w:type="dxa" w:w="1234"/>
            <w:shd w:fill="FFFFFF"/>
          </w:tcPr>
          <w:p>
            <w:r>
              <w:t>14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johnson16-2-4</w:t>
            </w:r>
          </w:p>
        </w:tc>
        <w:tc>
          <w:tcPr>
            <w:tcW w:type="dxa" w:w="1234"/>
            <w:shd w:fill="FFFFFF"/>
          </w:tcPr>
          <w:p>
            <w:r>
              <w:t>120</w:t>
            </w:r>
          </w:p>
        </w:tc>
        <w:tc>
          <w:tcPr>
            <w:tcW w:type="dxa" w:w="1234"/>
            <w:shd w:fill="FFFFFF"/>
          </w:tcPr>
          <w:p>
            <w:r>
              <w:t>5460</w:t>
            </w:r>
          </w:p>
        </w:tc>
        <w:tc>
          <w:tcPr>
            <w:tcW w:type="dxa" w:w="1234"/>
            <w:shd w:fill="FFFFFF"/>
          </w:tcPr>
          <w:p>
            <w:r>
              <w:t>8∗</w:t>
            </w:r>
          </w:p>
        </w:tc>
        <w:tc>
          <w:tcPr>
            <w:tcW w:type="dxa" w:w="1234"/>
            <w:shd w:fill="FFFFFF"/>
          </w:tcPr>
          <w:p>
            <w:r>
              <w:t>8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johnson32-2-4</w:t>
            </w:r>
          </w:p>
        </w:tc>
        <w:tc>
          <w:tcPr>
            <w:tcW w:type="dxa" w:w="1234"/>
            <w:shd w:fill="FFFFFF"/>
          </w:tcPr>
          <w:p>
            <w:r>
              <w:t>496</w:t>
            </w:r>
          </w:p>
        </w:tc>
        <w:tc>
          <w:tcPr>
            <w:tcW w:type="dxa" w:w="1234"/>
            <w:shd w:fill="FFFFFF"/>
          </w:tcPr>
          <w:p>
            <w:r>
              <w:t>107880</w:t>
            </w:r>
          </w:p>
        </w:tc>
        <w:tc>
          <w:tcPr>
            <w:tcW w:type="dxa" w:w="1234"/>
            <w:shd w:fill="FFFFFF"/>
          </w:tcPr>
          <w:p>
            <w:r>
              <w:t>&gt;=16</w:t>
            </w:r>
          </w:p>
        </w:tc>
        <w:tc>
          <w:tcPr>
            <w:tcW w:type="dxa" w:w="1234"/>
            <w:shd w:fill="FFFFFF"/>
          </w:tcPr>
          <w:p>
            <w:r>
              <w:t>16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p_hat300-1</w:t>
            </w:r>
          </w:p>
        </w:tc>
        <w:tc>
          <w:tcPr>
            <w:tcW w:type="dxa" w:w="1234"/>
            <w:shd w:fill="FFFFFF"/>
          </w:tcPr>
          <w:p>
            <w:r>
              <w:t>300</w:t>
            </w:r>
          </w:p>
        </w:tc>
        <w:tc>
          <w:tcPr>
            <w:tcW w:type="dxa" w:w="1234"/>
            <w:shd w:fill="FFFFFF"/>
          </w:tcPr>
          <w:p>
            <w:r>
              <w:t>10933</w:t>
            </w:r>
          </w:p>
        </w:tc>
        <w:tc>
          <w:tcPr>
            <w:tcW w:type="dxa" w:w="1234"/>
            <w:shd w:fill="FFFFFF"/>
          </w:tcPr>
          <w:p>
            <w:r>
              <w:t>8∗</w:t>
            </w:r>
          </w:p>
        </w:tc>
        <w:tc>
          <w:tcPr>
            <w:tcW w:type="dxa" w:w="1234"/>
            <w:shd w:fill="FFFFFF"/>
          </w:tcPr>
          <w:p>
            <w:r>
              <w:t>8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p_hat300-2</w:t>
            </w:r>
          </w:p>
        </w:tc>
        <w:tc>
          <w:tcPr>
            <w:tcW w:type="dxa" w:w="1234"/>
            <w:shd w:fill="FFFFFF"/>
          </w:tcPr>
          <w:p>
            <w:r>
              <w:t>300</w:t>
            </w:r>
          </w:p>
        </w:tc>
        <w:tc>
          <w:tcPr>
            <w:tcW w:type="dxa" w:w="1234"/>
            <w:shd w:fill="FFFFFF"/>
          </w:tcPr>
          <w:p>
            <w:r>
              <w:t>21928</w:t>
            </w:r>
          </w:p>
        </w:tc>
        <w:tc>
          <w:tcPr>
            <w:tcW w:type="dxa" w:w="1234"/>
            <w:shd w:fill="FFFFFF"/>
          </w:tcPr>
          <w:p>
            <w:r>
              <w:t>25∗</w:t>
            </w:r>
          </w:p>
        </w:tc>
        <w:tc>
          <w:tcPr>
            <w:tcW w:type="dxa" w:w="1234"/>
            <w:shd w:fill="FFFFFF"/>
          </w:tcPr>
          <w:p>
            <w:r>
              <w:t>25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p_hat300-3</w:t>
            </w:r>
          </w:p>
        </w:tc>
        <w:tc>
          <w:tcPr>
            <w:tcW w:type="dxa" w:w="1234"/>
            <w:shd w:fill="FFFFFF"/>
          </w:tcPr>
          <w:p>
            <w:r>
              <w:t>300</w:t>
            </w:r>
          </w:p>
        </w:tc>
        <w:tc>
          <w:tcPr>
            <w:tcW w:type="dxa" w:w="1234"/>
            <w:shd w:fill="FFFFFF"/>
          </w:tcPr>
          <w:p>
            <w:r>
              <w:t>33390</w:t>
            </w:r>
          </w:p>
        </w:tc>
        <w:tc>
          <w:tcPr>
            <w:tcW w:type="dxa" w:w="1234"/>
            <w:shd w:fill="FFFFFF"/>
          </w:tcPr>
          <w:p>
            <w:r>
              <w:t>36∗</w:t>
            </w:r>
          </w:p>
        </w:tc>
        <w:tc>
          <w:tcPr>
            <w:tcW w:type="dxa" w:w="1234"/>
            <w:shd w:fill="FFFFFF"/>
          </w:tcPr>
          <w:p>
            <w:r>
              <w:t>36</w:t>
            </w:r>
          </w:p>
        </w:tc>
        <w:tc>
          <w:tcPr>
            <w:tcW w:type="dxa" w:w="1234"/>
            <w:shd w:fill="FFFFFF"/>
          </w:tcPr>
          <w:p>
            <w:r>
              <w:t>6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p_hat500-1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31569</w:t>
            </w:r>
          </w:p>
        </w:tc>
        <w:tc>
          <w:tcPr>
            <w:tcW w:type="dxa" w:w="1234"/>
            <w:shd w:fill="FFFFFF"/>
          </w:tcPr>
          <w:p>
            <w:r>
              <w:t>9∗</w:t>
            </w:r>
          </w:p>
        </w:tc>
        <w:tc>
          <w:tcPr>
            <w:tcW w:type="dxa" w:w="1234"/>
            <w:shd w:fill="FFFFFF"/>
          </w:tcPr>
          <w:p>
            <w:r>
              <w:t>9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p_hat500-2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62946</w:t>
            </w:r>
          </w:p>
        </w:tc>
        <w:tc>
          <w:tcPr>
            <w:tcW w:type="dxa" w:w="1234"/>
            <w:shd w:fill="FFFFFF"/>
          </w:tcPr>
          <w:p>
            <w:r>
              <w:t>36∗</w:t>
            </w:r>
          </w:p>
        </w:tc>
        <w:tc>
          <w:tcPr>
            <w:tcW w:type="dxa" w:w="1234"/>
            <w:shd w:fill="FFFFFF"/>
          </w:tcPr>
          <w:p>
            <w:r>
              <w:t>36</w:t>
            </w:r>
          </w:p>
        </w:tc>
        <w:tc>
          <w:tcPr>
            <w:tcW w:type="dxa" w:w="1234"/>
            <w:shd w:fill="FFFFFF"/>
          </w:tcPr>
          <w:p>
            <w:r>
              <w:t>5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p_hat500-3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93800</w:t>
            </w:r>
          </w:p>
        </w:tc>
        <w:tc>
          <w:tcPr>
            <w:tcW w:type="dxa" w:w="1234"/>
            <w:shd w:fill="FFFFFF"/>
          </w:tcPr>
          <w:p>
            <w:r>
              <w:t>50∗</w:t>
            </w:r>
          </w:p>
        </w:tc>
        <w:tc>
          <w:tcPr>
            <w:tcW w:type="dxa" w:w="1234"/>
            <w:shd w:fill="FFFFFF"/>
          </w:tcPr>
          <w:p>
            <w:r>
              <w:t>50</w:t>
            </w:r>
          </w:p>
        </w:tc>
        <w:tc>
          <w:tcPr>
            <w:tcW w:type="dxa" w:w="1234"/>
            <w:shd w:fill="FFFFFF"/>
          </w:tcPr>
          <w:p>
            <w:r>
              <w:t>12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p_hat700-1</w:t>
            </w:r>
          </w:p>
        </w:tc>
        <w:tc>
          <w:tcPr>
            <w:tcW w:type="dxa" w:w="1234"/>
            <w:shd w:fill="FFFFFF"/>
          </w:tcPr>
          <w:p>
            <w:r>
              <w:t>700</w:t>
            </w:r>
          </w:p>
        </w:tc>
        <w:tc>
          <w:tcPr>
            <w:tcW w:type="dxa" w:w="1234"/>
            <w:shd w:fill="FFFFFF"/>
          </w:tcPr>
          <w:p>
            <w:r>
              <w:t>60999</w:t>
            </w:r>
          </w:p>
        </w:tc>
        <w:tc>
          <w:tcPr>
            <w:tcW w:type="dxa" w:w="1234"/>
            <w:shd w:fill="FFFFFF"/>
          </w:tcPr>
          <w:p>
            <w:r>
              <w:t>11∗</w:t>
            </w:r>
          </w:p>
        </w:tc>
        <w:tc>
          <w:tcPr>
            <w:tcW w:type="dxa" w:w="1234"/>
            <w:shd w:fill="FFFFFF"/>
          </w:tcPr>
          <w:p>
            <w:r>
              <w:t>11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p_hat700-2</w:t>
            </w:r>
          </w:p>
        </w:tc>
        <w:tc>
          <w:tcPr>
            <w:tcW w:type="dxa" w:w="1234"/>
            <w:shd w:fill="FFFFFF"/>
          </w:tcPr>
          <w:p>
            <w:r>
              <w:t>700</w:t>
            </w:r>
          </w:p>
        </w:tc>
        <w:tc>
          <w:tcPr>
            <w:tcW w:type="dxa" w:w="1234"/>
            <w:shd w:fill="FFFFFF"/>
          </w:tcPr>
          <w:p>
            <w:r>
              <w:t>121728</w:t>
            </w:r>
          </w:p>
        </w:tc>
        <w:tc>
          <w:tcPr>
            <w:tcW w:type="dxa" w:w="1234"/>
            <w:shd w:fill="FFFFFF"/>
          </w:tcPr>
          <w:p>
            <w:r>
              <w:t>44∗</w:t>
            </w:r>
          </w:p>
        </w:tc>
        <w:tc>
          <w:tcPr>
            <w:tcW w:type="dxa" w:w="1234"/>
            <w:shd w:fill="FFFFFF"/>
          </w:tcPr>
          <w:p>
            <w:r>
              <w:t>44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p_hat700-3</w:t>
            </w:r>
          </w:p>
        </w:tc>
        <w:tc>
          <w:tcPr>
            <w:tcW w:type="dxa" w:w="1234"/>
            <w:shd w:fill="FFFFFF"/>
          </w:tcPr>
          <w:p>
            <w:r>
              <w:t>700</w:t>
            </w:r>
          </w:p>
        </w:tc>
        <w:tc>
          <w:tcPr>
            <w:tcW w:type="dxa" w:w="1234"/>
            <w:shd w:fill="FFFFFF"/>
          </w:tcPr>
          <w:p>
            <w:r>
              <w:t>183010</w:t>
            </w:r>
          </w:p>
        </w:tc>
        <w:tc>
          <w:tcPr>
            <w:tcW w:type="dxa" w:w="1234"/>
            <w:shd w:fill="FFFFFF"/>
          </w:tcPr>
          <w:p>
            <w:r>
              <w:t>62∗</w:t>
            </w:r>
          </w:p>
        </w:tc>
        <w:tc>
          <w:tcPr>
            <w:tcW w:type="dxa" w:w="1234"/>
            <w:shd w:fill="FFFFFF"/>
          </w:tcPr>
          <w:p>
            <w:r>
              <w:t>62</w:t>
            </w:r>
          </w:p>
        </w:tc>
        <w:tc>
          <w:tcPr>
            <w:tcW w:type="dxa" w:w="1234"/>
            <w:shd w:fill="FFFFFF"/>
          </w:tcPr>
          <w:p>
            <w:r>
              <w:t>13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p_hat1000-1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122253</w:t>
            </w:r>
          </w:p>
        </w:tc>
        <w:tc>
          <w:tcPr>
            <w:tcW w:type="dxa" w:w="1234"/>
            <w:shd w:fill="FFFFFF"/>
          </w:tcPr>
          <w:p>
            <w:r>
              <w:t>10∗</w:t>
            </w:r>
          </w:p>
        </w:tc>
        <w:tc>
          <w:tcPr>
            <w:tcW w:type="dxa" w:w="1234"/>
            <w:shd w:fill="FFFFFF"/>
          </w:tcPr>
          <w:p>
            <w:r>
              <w:t>10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p_hat1000-2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244799</w:t>
            </w:r>
          </w:p>
        </w:tc>
        <w:tc>
          <w:tcPr>
            <w:tcW w:type="dxa" w:w="1234"/>
            <w:shd w:fill="FFFFFF"/>
          </w:tcPr>
          <w:p>
            <w:r>
              <w:t>46∗</w:t>
            </w:r>
          </w:p>
        </w:tc>
        <w:tc>
          <w:tcPr>
            <w:tcW w:type="dxa" w:w="1234"/>
            <w:shd w:fill="FFFFFF"/>
          </w:tcPr>
          <w:p>
            <w:r>
              <w:t>46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p_hat1000-3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371746</w:t>
            </w:r>
          </w:p>
        </w:tc>
        <w:tc>
          <w:tcPr>
            <w:tcW w:type="dxa" w:w="1234"/>
            <w:shd w:fill="FFFFFF"/>
          </w:tcPr>
          <w:p>
            <w:r>
              <w:t>68∗</w:t>
            </w:r>
          </w:p>
        </w:tc>
        <w:tc>
          <w:tcPr>
            <w:tcW w:type="dxa" w:w="1234"/>
            <w:shd w:fill="FFFFFF"/>
          </w:tcPr>
          <w:p>
            <w:r>
              <w:t>68</w:t>
            </w:r>
          </w:p>
        </w:tc>
        <w:tc>
          <w:tcPr>
            <w:tcW w:type="dxa" w:w="1234"/>
            <w:shd w:fill="FFFFFF"/>
          </w:tcPr>
          <w:p>
            <w:r>
              <w:t>18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p_hat1500-1</w:t>
            </w:r>
          </w:p>
        </w:tc>
        <w:tc>
          <w:tcPr>
            <w:tcW w:type="dxa" w:w="1234"/>
            <w:shd w:fill="FFFFFF"/>
          </w:tcPr>
          <w:p>
            <w:r>
              <w:t>1500</w:t>
            </w:r>
          </w:p>
        </w:tc>
        <w:tc>
          <w:tcPr>
            <w:tcW w:type="dxa" w:w="1234"/>
            <w:shd w:fill="FFFFFF"/>
          </w:tcPr>
          <w:p>
            <w:r>
              <w:t>284923</w:t>
            </w:r>
          </w:p>
        </w:tc>
        <w:tc>
          <w:tcPr>
            <w:tcW w:type="dxa" w:w="1234"/>
            <w:shd w:fill="FFFFFF"/>
          </w:tcPr>
          <w:p>
            <w:r>
              <w:t>12∗</w:t>
            </w:r>
          </w:p>
        </w:tc>
        <w:tc>
          <w:tcPr>
            <w:tcW w:type="dxa" w:w="1234"/>
            <w:shd w:fill="FFFFFF"/>
          </w:tcPr>
          <w:p>
            <w:r>
              <w:t>12</w:t>
            </w:r>
          </w:p>
        </w:tc>
        <w:tc>
          <w:tcPr>
            <w:tcW w:type="dxa" w:w="1234"/>
            <w:shd w:fill="FFFFFF"/>
          </w:tcPr>
          <w:p>
            <w:r>
              <w:t>9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p_hat1500-2</w:t>
            </w:r>
          </w:p>
        </w:tc>
        <w:tc>
          <w:tcPr>
            <w:tcW w:type="dxa" w:w="1234"/>
            <w:shd w:fill="FFFFFF"/>
          </w:tcPr>
          <w:p>
            <w:r>
              <w:t>1500</w:t>
            </w:r>
          </w:p>
        </w:tc>
        <w:tc>
          <w:tcPr>
            <w:tcW w:type="dxa" w:w="1234"/>
            <w:shd w:fill="FFFFFF"/>
          </w:tcPr>
          <w:p>
            <w:r>
              <w:t>568960</w:t>
            </w:r>
          </w:p>
        </w:tc>
        <w:tc>
          <w:tcPr>
            <w:tcW w:type="dxa" w:w="1234"/>
            <w:shd w:fill="FFFFFF"/>
          </w:tcPr>
          <w:p>
            <w:r>
              <w:t>65∗</w:t>
            </w:r>
          </w:p>
        </w:tc>
        <w:tc>
          <w:tcPr>
            <w:tcW w:type="dxa" w:w="1234"/>
            <w:shd w:fill="FFFFFF"/>
          </w:tcPr>
          <w:p>
            <w:r>
              <w:t>65</w:t>
            </w:r>
          </w:p>
        </w:tc>
        <w:tc>
          <w:tcPr>
            <w:tcW w:type="dxa" w:w="1234"/>
            <w:shd w:fill="FFFFFF"/>
          </w:tcPr>
          <w:p>
            <w:r>
              <w:t>7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p_hat1500-3</w:t>
            </w:r>
          </w:p>
        </w:tc>
        <w:tc>
          <w:tcPr>
            <w:tcW w:type="dxa" w:w="1234"/>
            <w:shd w:fill="FFFFFF"/>
          </w:tcPr>
          <w:p>
            <w:r>
              <w:t>1500</w:t>
            </w:r>
          </w:p>
        </w:tc>
        <w:tc>
          <w:tcPr>
            <w:tcW w:type="dxa" w:w="1234"/>
            <w:shd w:fill="FFFFFF"/>
          </w:tcPr>
          <w:p>
            <w:r>
              <w:t>847244</w:t>
            </w:r>
          </w:p>
        </w:tc>
        <w:tc>
          <w:tcPr>
            <w:tcW w:type="dxa" w:w="1234"/>
            <w:shd w:fill="FFFFFF"/>
          </w:tcPr>
          <w:p>
            <w:r>
              <w:t>94∗</w:t>
            </w:r>
          </w:p>
        </w:tc>
        <w:tc>
          <w:tcPr>
            <w:tcW w:type="dxa" w:w="1234"/>
            <w:shd w:fill="FFFFFF"/>
          </w:tcPr>
          <w:p>
            <w:r>
              <w:t>94</w:t>
            </w:r>
          </w:p>
        </w:tc>
        <w:tc>
          <w:tcPr>
            <w:tcW w:type="dxa" w:w="1234"/>
            <w:shd w:fill="FFFFFF"/>
          </w:tcPr>
          <w:p>
            <w:r>
              <w:t>41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san200_0.7_1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13930</w:t>
            </w:r>
          </w:p>
        </w:tc>
        <w:tc>
          <w:tcPr>
            <w:tcW w:type="dxa" w:w="1234"/>
            <w:shd w:fill="FFFFFF"/>
          </w:tcPr>
          <w:p>
            <w:r>
              <w:t>30∗</w:t>
            </w:r>
          </w:p>
        </w:tc>
        <w:tc>
          <w:tcPr>
            <w:tcW w:type="dxa" w:w="1234"/>
            <w:shd w:fill="FFFFFF"/>
          </w:tcPr>
          <w:p>
            <w:r>
              <w:t>30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san200_0.7_2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13930</w:t>
            </w:r>
          </w:p>
        </w:tc>
        <w:tc>
          <w:tcPr>
            <w:tcW w:type="dxa" w:w="1234"/>
            <w:shd w:fill="FFFFFF"/>
          </w:tcPr>
          <w:p>
            <w:r>
              <w:t>18∗</w:t>
            </w:r>
          </w:p>
        </w:tc>
        <w:tc>
          <w:tcPr>
            <w:tcW w:type="dxa" w:w="1234"/>
            <w:shd w:fill="FFFFFF"/>
          </w:tcPr>
          <w:p>
            <w:r>
              <w:t>18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san200_0.9_1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70∗</w:t>
            </w:r>
          </w:p>
        </w:tc>
        <w:tc>
          <w:tcPr>
            <w:tcW w:type="dxa" w:w="1234"/>
            <w:shd w:fill="FFFFFF"/>
          </w:tcPr>
          <w:p>
            <w:r>
              <w:t>70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san200_0.9_2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60∗</w:t>
            </w:r>
          </w:p>
        </w:tc>
        <w:tc>
          <w:tcPr>
            <w:tcW w:type="dxa" w:w="1234"/>
            <w:shd w:fill="FFFFFF"/>
          </w:tcPr>
          <w:p>
            <w:r>
              <w:t>60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san200_0.9_3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44∗</w:t>
            </w:r>
          </w:p>
        </w:tc>
        <w:tc>
          <w:tcPr>
            <w:tcW w:type="dxa" w:w="1234"/>
            <w:shd w:fill="FFFFFF"/>
          </w:tcPr>
          <w:p>
            <w:r>
              <w:t>44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san400_0.5_1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39900</w:t>
            </w:r>
          </w:p>
        </w:tc>
        <w:tc>
          <w:tcPr>
            <w:tcW w:type="dxa" w:w="1234"/>
            <w:shd w:fill="FFFFFF"/>
          </w:tcPr>
          <w:p>
            <w:r>
              <w:t>13∗</w:t>
            </w:r>
          </w:p>
        </w:tc>
        <w:tc>
          <w:tcPr>
            <w:tcW w:type="dxa" w:w="1234"/>
            <w:shd w:fill="FFFFFF"/>
          </w:tcPr>
          <w:p>
            <w:r>
              <w:t>13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san400_0.7_1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55860</w:t>
            </w:r>
          </w:p>
        </w:tc>
        <w:tc>
          <w:tcPr>
            <w:tcW w:type="dxa" w:w="1234"/>
            <w:shd w:fill="FFFFFF"/>
          </w:tcPr>
          <w:p>
            <w:r>
              <w:t>40∗</w:t>
            </w:r>
          </w:p>
        </w:tc>
        <w:tc>
          <w:tcPr>
            <w:tcW w:type="dxa" w:w="1234"/>
            <w:shd w:fill="FFFFFF"/>
          </w:tcPr>
          <w:p>
            <w:r>
              <w:t>40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san400_0.7_2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55860</w:t>
            </w:r>
          </w:p>
        </w:tc>
        <w:tc>
          <w:tcPr>
            <w:tcW w:type="dxa" w:w="1234"/>
            <w:shd w:fill="FFFFFF"/>
          </w:tcPr>
          <w:p>
            <w:r>
              <w:t>30∗</w:t>
            </w:r>
          </w:p>
        </w:tc>
        <w:tc>
          <w:tcPr>
            <w:tcW w:type="dxa" w:w="1234"/>
            <w:shd w:fill="FFFFFF"/>
          </w:tcPr>
          <w:p>
            <w:r>
              <w:t>30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san400_0.7_3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55860</w:t>
            </w:r>
          </w:p>
        </w:tc>
        <w:tc>
          <w:tcPr>
            <w:tcW w:type="dxa" w:w="1234"/>
            <w:shd w:fill="FFFFFF"/>
          </w:tcPr>
          <w:p>
            <w:r>
              <w:t>22∗</w:t>
            </w:r>
          </w:p>
        </w:tc>
        <w:tc>
          <w:tcPr>
            <w:tcW w:type="dxa" w:w="1234"/>
            <w:shd w:fill="FFFFFF"/>
          </w:tcPr>
          <w:p>
            <w:r>
              <w:t>22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san400_0.9_1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71820</w:t>
            </w:r>
          </w:p>
        </w:tc>
        <w:tc>
          <w:tcPr>
            <w:tcW w:type="dxa" w:w="1234"/>
            <w:shd w:fill="FFFFFF"/>
          </w:tcPr>
          <w:p>
            <w:r>
              <w:t>100∗</w:t>
            </w:r>
          </w:p>
        </w:tc>
        <w:tc>
          <w:tcPr>
            <w:tcW w:type="dxa" w:w="1234"/>
            <w:shd w:fill="FFFFFF"/>
          </w:tcPr>
          <w:p>
            <w:r>
              <w:t>100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san1000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250500</w:t>
            </w:r>
          </w:p>
        </w:tc>
        <w:tc>
          <w:tcPr>
            <w:tcW w:type="dxa" w:w="1234"/>
            <w:shd w:fill="FFFFFF"/>
          </w:tcPr>
          <w:p>
            <w:r>
              <w:t>15∗</w:t>
            </w:r>
          </w:p>
        </w:tc>
        <w:tc>
          <w:tcPr>
            <w:tcW w:type="dxa" w:w="1234"/>
            <w:shd w:fill="FFFFFF"/>
          </w:tcPr>
          <w:p>
            <w:r>
              <w:t>15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sanr200_0.7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13868</w:t>
            </w:r>
          </w:p>
        </w:tc>
        <w:tc>
          <w:tcPr>
            <w:tcW w:type="dxa" w:w="1234"/>
            <w:shd w:fill="FFFFFF"/>
          </w:tcPr>
          <w:p>
            <w:r>
              <w:t>18∗</w:t>
            </w:r>
          </w:p>
        </w:tc>
        <w:tc>
          <w:tcPr>
            <w:tcW w:type="dxa" w:w="1234"/>
            <w:shd w:fill="FFFFFF"/>
          </w:tcPr>
          <w:p>
            <w:r>
              <w:t>18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sanr200_0.9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17863</w:t>
            </w:r>
          </w:p>
        </w:tc>
        <w:tc>
          <w:tcPr>
            <w:tcW w:type="dxa" w:w="1234"/>
            <w:shd w:fill="FFFFFF"/>
          </w:tcPr>
          <w:p>
            <w:r>
              <w:t>42∗</w:t>
            </w:r>
          </w:p>
        </w:tc>
        <w:tc>
          <w:tcPr>
            <w:tcW w:type="dxa" w:w="1234"/>
            <w:shd w:fill="FFFFFF"/>
          </w:tcPr>
          <w:p>
            <w:r>
              <w:t>42</w:t>
            </w:r>
          </w:p>
        </w:tc>
        <w:tc>
          <w:tcPr>
            <w:tcW w:type="dxa" w:w="1234"/>
            <w:shd w:fill="FFFFFF"/>
          </w:tcPr>
          <w:p>
            <w:r>
              <w:t>7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sanr400_0.5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39984</w:t>
            </w:r>
          </w:p>
        </w:tc>
        <w:tc>
          <w:tcPr>
            <w:tcW w:type="dxa" w:w="1234"/>
            <w:shd w:fill="FFFFFF"/>
          </w:tcPr>
          <w:p>
            <w:r>
              <w:t>13∗</w:t>
            </w:r>
          </w:p>
        </w:tc>
        <w:tc>
          <w:tcPr>
            <w:tcW w:type="dxa" w:w="1234"/>
            <w:shd w:fill="FFFFFF"/>
          </w:tcPr>
          <w:p>
            <w:r>
              <w:t>13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sanr400_0.7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55869</w:t>
            </w:r>
          </w:p>
        </w:tc>
        <w:tc>
          <w:tcPr>
            <w:tcW w:type="dxa" w:w="1234"/>
            <w:shd w:fill="FFFFFF"/>
          </w:tcPr>
          <w:p>
            <w:r>
              <w:t>21∗</w:t>
            </w:r>
          </w:p>
        </w:tc>
        <w:tc>
          <w:tcPr>
            <w:tcW w:type="dxa" w:w="1234"/>
            <w:shd w:fill="FFFFFF"/>
          </w:tcPr>
          <w:p>
            <w:r>
              <w:t>21</w:t>
            </w:r>
          </w:p>
        </w:tc>
        <w:tc>
          <w:tcPr>
            <w:tcW w:type="dxa" w:w="1234"/>
            <w:shd w:fill="FFFFFF"/>
          </w:tcPr>
          <w:p>
            <w:r>
              <w:t>6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</w:tbl>
    <w:p>
      <w:pPr>
        <w:pStyle w:val="Heading1"/>
      </w:pPr>
      <w:r>
        <w:t>Less Values Found</w:t>
      </w:r>
    </w:p>
    <w:p>
      <w:r>
        <w:t>1. C500.9</w:t>
      </w:r>
    </w:p>
    <w:p>
      <w:r>
        <w:t>2. C1000.9</w:t>
      </w:r>
    </w:p>
    <w:p>
      <w:r>
        <w:t>3. C2000.5</w:t>
      </w:r>
    </w:p>
    <w:p>
      <w:r>
        <w:t>4. C2000.9</w:t>
      </w:r>
    </w:p>
    <w:p>
      <w:r>
        <w:t>5. C4000.5</w:t>
      </w:r>
    </w:p>
    <w:p>
      <w:r>
        <w:t>6. keller6</w:t>
      </w:r>
    </w:p>
    <w:p>
      <w:r>
        <w:t>7. MANN_a45</w:t>
      </w:r>
    </w:p>
    <w:p>
      <w:r>
        <w:t>8. MANN_a81</w:t>
      </w:r>
    </w:p>
    <w:p>
      <w:pPr>
        <w:pStyle w:val="Heading1"/>
      </w:pPr>
      <w:r>
        <w:t>Greater Values Found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